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Information</w:t>
      </w:r>
    </w:p>
    <w:p>
      <w:r>
        <w:t>Product URL: https://dentistup.tn/produit/implantologie-immediate</w:t>
      </w:r>
    </w:p>
    <w:p>
      <w:r>
        <w:t>Description: Il s’agit d’une formation d’initiation à l’implantation immédiate : on discute les nouveaux concepts et réalités cliniques dans une série de séquences vidéos en commençant par la partie biologie et en arrivant aux techniques numériques.</w:t>
        <w:br/>
        <w:t>Plus de détails</w:t>
      </w:r>
    </w:p>
    <w:p>
      <w:r>
        <w:t>Price: 99 TND</w:t>
      </w:r>
    </w:p>
    <w:p>
      <w:r>
        <w:t>Categories: Implantologie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