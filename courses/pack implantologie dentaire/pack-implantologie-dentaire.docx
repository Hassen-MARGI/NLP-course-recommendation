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Information</w:t>
      </w:r>
    </w:p>
    <w:p>
      <w:r>
        <w:t>Product URL: https://dentistup.tn/produit/pack-implantologie-dentaire/</w:t>
      </w:r>
    </w:p>
    <w:p>
      <w:r>
        <w:t>Price: 579 TND TND</w:t>
      </w:r>
    </w:p>
    <w:p>
      <w:r>
        <w:t>Categories: Implantologie, Pack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