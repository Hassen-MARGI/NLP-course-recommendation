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Information</w:t>
      </w:r>
    </w:p>
    <w:p>
      <w:r>
        <w:t>Product URL: https://dentistup.tn/produit/prothese-sur-implants</w:t>
      </w:r>
    </w:p>
    <w:p>
      <w:r>
        <w:t>Description: Cette formation s’adresse aux internes et résidents en médecine dentaire ainsi qu’aux omnipraticiens. Elle a pour objectif la formation en prothèse implantaire des situations cliniques simples, du diagnostic pré-prothétique à la conception prothétique et l’équilibration occlusale.</w:t>
        <w:br/>
        <w:t>L’ensemble des thématiques de la prothèse implantaire est enseignée. A l’issue de la formation, le praticien aura acquis les fondamentaux et l’ensemble des techniques nécessaires à la pratique de la prothèse implantaire.</w:t>
        <w:br/>
        <w:t>Plus de détails</w:t>
      </w:r>
    </w:p>
    <w:p>
      <w:r>
        <w:t>Price: 324 TND</w:t>
      </w:r>
    </w:p>
    <w:p>
      <w:r>
        <w:t>Categories: Implantologie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